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89900" w14:textId="77777777" w:rsidR="00B2675D" w:rsidRDefault="00000000">
      <w:pPr>
        <w:pStyle w:val="Title"/>
      </w:pPr>
      <w:r>
        <w:t>BHAVESH PATEL</w:t>
      </w:r>
    </w:p>
    <w:p w14:paraId="51A26BEB" w14:textId="77777777" w:rsidR="00B2675D" w:rsidRDefault="00000000">
      <w:r>
        <w:t>📞 8619538465 | ✉️ bhaveshpatel8746@gmail.com | 📍 Ahmedabad, Gujarat, India</w:t>
      </w:r>
      <w:r>
        <w:br/>
      </w:r>
      <w:r>
        <w:rPr>
          <w:b/>
        </w:rPr>
        <w:t xml:space="preserve">🔗 LinkedIn: </w:t>
      </w:r>
      <w:r>
        <w:t>https://www.linkedin.com/in/bhaveshpatel8746</w:t>
      </w:r>
      <w:r>
        <w:br/>
      </w:r>
      <w:r>
        <w:rPr>
          <w:b/>
        </w:rPr>
        <w:t xml:space="preserve">💻 GitHub: </w:t>
      </w:r>
      <w:r>
        <w:t>https://github.com/bhaveshpatel1602/TOPS-Technologies</w:t>
      </w:r>
    </w:p>
    <w:p w14:paraId="5F12E4D2" w14:textId="77777777" w:rsidR="00B2675D" w:rsidRDefault="00000000">
      <w:pPr>
        <w:pStyle w:val="Heading1"/>
      </w:pPr>
      <w:r>
        <w:t>PROFESSIONAL SUMMARY</w:t>
      </w:r>
    </w:p>
    <w:p w14:paraId="72E12CF2" w14:textId="77777777" w:rsidR="00B2675D" w:rsidRDefault="00000000">
      <w:r>
        <w:t>Aspiring Data Analyst with hands-on experience in Excel, SQL, Python, and Power BI. Skilled in uncovering insights from data and automating processes to support data-driven decisions. Eager to contribute to real-world business solutions.</w:t>
      </w:r>
    </w:p>
    <w:p w14:paraId="438625E4" w14:textId="77777777" w:rsidR="00B2675D" w:rsidRDefault="00000000">
      <w:pPr>
        <w:pStyle w:val="Heading1"/>
      </w:pPr>
      <w:r>
        <w:t>TECHNICAL SKILLS</w:t>
      </w:r>
    </w:p>
    <w:p w14:paraId="0C687DEA" w14:textId="77777777" w:rsidR="00B2675D" w:rsidRDefault="00000000">
      <w:r>
        <w:t>Excel, SQL, Python, Power BI, Data Analysis, Data Cleaning, NumPy, Pandas, Automation</w:t>
      </w:r>
      <w:r>
        <w:br/>
      </w:r>
    </w:p>
    <w:p w14:paraId="1FB32492" w14:textId="77777777" w:rsidR="00B2675D" w:rsidRDefault="00000000">
      <w:pPr>
        <w:pStyle w:val="Heading1"/>
      </w:pPr>
      <w:r>
        <w:t>SOFT SKILLS</w:t>
      </w:r>
    </w:p>
    <w:p w14:paraId="368EAF1C" w14:textId="77777777" w:rsidR="00B2675D" w:rsidRDefault="00000000">
      <w:pPr>
        <w:pStyle w:val="ListBullet"/>
      </w:pPr>
      <w:r>
        <w:t>Teamwork</w:t>
      </w:r>
    </w:p>
    <w:p w14:paraId="1AE0963F" w14:textId="77777777" w:rsidR="00B2675D" w:rsidRDefault="00000000">
      <w:pPr>
        <w:pStyle w:val="ListBullet"/>
      </w:pPr>
      <w:r>
        <w:t>Communication</w:t>
      </w:r>
    </w:p>
    <w:p w14:paraId="34F0B6E5" w14:textId="77777777" w:rsidR="00B2675D" w:rsidRDefault="00000000">
      <w:pPr>
        <w:pStyle w:val="ListBullet"/>
      </w:pPr>
      <w:r>
        <w:t>Problem Solving</w:t>
      </w:r>
    </w:p>
    <w:p w14:paraId="11A53806" w14:textId="77777777" w:rsidR="00B2675D" w:rsidRDefault="00000000">
      <w:pPr>
        <w:pStyle w:val="ListBullet"/>
      </w:pPr>
      <w:r>
        <w:t>Quick Learner</w:t>
      </w:r>
    </w:p>
    <w:p w14:paraId="0A6306F0" w14:textId="77777777" w:rsidR="00B2675D" w:rsidRDefault="00000000">
      <w:pPr>
        <w:pStyle w:val="ListBullet"/>
      </w:pPr>
      <w:r>
        <w:t>Adaptability</w:t>
      </w:r>
    </w:p>
    <w:p w14:paraId="140DE6FA" w14:textId="77777777" w:rsidR="00B2675D" w:rsidRDefault="00000000">
      <w:pPr>
        <w:pStyle w:val="Heading1"/>
      </w:pPr>
      <w:r>
        <w:t>PROFESSIONAL EXPERIENCE</w:t>
      </w:r>
    </w:p>
    <w:p w14:paraId="7462CABA" w14:textId="77777777" w:rsidR="00B2675D" w:rsidRDefault="00000000">
      <w:pPr>
        <w:pStyle w:val="ListBullet"/>
      </w:pPr>
      <w:r>
        <w:t>Automation Developer | Koregrow Technologies Pvt. Ltd., Ahmedabad</w:t>
      </w:r>
    </w:p>
    <w:p w14:paraId="0D082D78" w14:textId="77777777" w:rsidR="00B2675D" w:rsidRDefault="00000000">
      <w:pPr>
        <w:pStyle w:val="ListBullet"/>
      </w:pPr>
      <w:r>
        <w:t>Jan 2024 – Jun 2025</w:t>
      </w:r>
    </w:p>
    <w:p w14:paraId="0DC51DA7" w14:textId="77777777" w:rsidR="00B2675D" w:rsidRDefault="00000000">
      <w:pPr>
        <w:pStyle w:val="ListBullet"/>
      </w:pPr>
      <w:r>
        <w:t>Automated 3+ internal reporting processes using Python, reducing manual effort by 40%.</w:t>
      </w:r>
    </w:p>
    <w:p w14:paraId="5E0F46F7" w14:textId="77777777" w:rsidR="00B2675D" w:rsidRDefault="00000000">
      <w:pPr>
        <w:pStyle w:val="ListBullet"/>
      </w:pPr>
      <w:r>
        <w:t>Collaborated with cross-functional teams to implement AI-driven workflows.</w:t>
      </w:r>
    </w:p>
    <w:p w14:paraId="0B224D85" w14:textId="77777777" w:rsidR="00B2675D" w:rsidRDefault="00000000">
      <w:pPr>
        <w:pStyle w:val="ListBullet"/>
      </w:pPr>
      <w:r>
        <w:t>Built dynamic dashboards in Power BI to visualize real-time team metrics.</w:t>
      </w:r>
    </w:p>
    <w:p w14:paraId="3E04AE59" w14:textId="77777777" w:rsidR="00B2675D" w:rsidRDefault="00000000">
      <w:pPr>
        <w:pStyle w:val="Heading1"/>
      </w:pPr>
      <w:r>
        <w:t>PROJECTS</w:t>
      </w:r>
    </w:p>
    <w:p w14:paraId="54A16DAA" w14:textId="77777777" w:rsidR="00B2675D" w:rsidRDefault="00000000">
      <w:pPr>
        <w:pStyle w:val="ListBullet"/>
      </w:pPr>
      <w:r>
        <w:t>E-Commerce Platform Performance Analysis</w:t>
      </w:r>
    </w:p>
    <w:p w14:paraId="4FF8EAB9" w14:textId="77777777" w:rsidR="00B2675D" w:rsidRDefault="00000000">
      <w:pPr>
        <w:pStyle w:val="ListBullet"/>
      </w:pPr>
      <w:r>
        <w:t>Tools: Microsoft Excel</w:t>
      </w:r>
    </w:p>
    <w:p w14:paraId="1B519E7D" w14:textId="77777777" w:rsidR="00B2675D" w:rsidRDefault="00000000">
      <w:pPr>
        <w:pStyle w:val="ListBullet"/>
      </w:pPr>
      <w:r>
        <w:t>Analyzed 5,000+ order records using Excel pivot tables and charts.</w:t>
      </w:r>
    </w:p>
    <w:p w14:paraId="2539EEBD" w14:textId="77777777" w:rsidR="00B2675D" w:rsidRDefault="00000000">
      <w:pPr>
        <w:pStyle w:val="ListBullet"/>
      </w:pPr>
      <w:r>
        <w:t>Identified top 3 reasons for returns and recommended improvements to reduce complaints by 20%.</w:t>
      </w:r>
    </w:p>
    <w:p w14:paraId="3A888D85" w14:textId="77777777" w:rsidR="00B2675D" w:rsidRDefault="00000000">
      <w:pPr>
        <w:pStyle w:val="ListBullet"/>
      </w:pPr>
      <w:r>
        <w:lastRenderedPageBreak/>
        <w:t>Link: https://github.com/bhaveshpatel1602/TOPS-Technologies</w:t>
      </w:r>
    </w:p>
    <w:p w14:paraId="23A9FE63" w14:textId="77777777" w:rsidR="00B2675D" w:rsidRDefault="00000000">
      <w:pPr>
        <w:pStyle w:val="Heading1"/>
      </w:pPr>
      <w:r>
        <w:t>EDUCATION</w:t>
      </w:r>
    </w:p>
    <w:p w14:paraId="4B90D1FD" w14:textId="77777777" w:rsidR="00B2675D" w:rsidRDefault="00000000">
      <w:pPr>
        <w:pStyle w:val="ListBullet"/>
      </w:pPr>
      <w:r>
        <w:t>NSDC Certification – Data Analytics | Tops Technologies | 2025 (Pursuing)</w:t>
      </w:r>
    </w:p>
    <w:p w14:paraId="6BE4514E" w14:textId="05E01877" w:rsidR="005003A1" w:rsidRDefault="005003A1" w:rsidP="005003A1">
      <w:pPr>
        <w:pStyle w:val="ListBullet"/>
      </w:pPr>
      <w:r>
        <w:t>B. Sc</w:t>
      </w:r>
      <w:r w:rsidR="00000000">
        <w:t xml:space="preserve"> IT (Software Development) | Gujarat University | 2020 – 2023</w:t>
      </w:r>
    </w:p>
    <w:p w14:paraId="237A3C00" w14:textId="75A867F1" w:rsidR="005003A1" w:rsidRDefault="005003A1" w:rsidP="005003A1">
      <w:pPr>
        <w:pStyle w:val="Heading1"/>
      </w:pPr>
      <w:r>
        <w:t>STRENGTHS</w:t>
      </w:r>
    </w:p>
    <w:p w14:paraId="4D8FDF66" w14:textId="4E0BB883" w:rsidR="005003A1" w:rsidRDefault="005003A1" w:rsidP="005003A1">
      <w:pPr>
        <w:pStyle w:val="ListBullet"/>
      </w:pPr>
      <w:r>
        <w:t>Strong analytical and Problem-solving skills.</w:t>
      </w:r>
    </w:p>
    <w:p w14:paraId="52C022F5" w14:textId="77777777" w:rsidR="005003A1" w:rsidRPr="00A62730" w:rsidRDefault="005003A1" w:rsidP="005003A1">
      <w:pPr>
        <w:pStyle w:val="ListBullet"/>
      </w:pPr>
      <w:r w:rsidRPr="00A62730">
        <w:t>Ability to quickly learn new technologies.</w:t>
      </w:r>
    </w:p>
    <w:p w14:paraId="00A8A88C" w14:textId="602DAE50" w:rsidR="005003A1" w:rsidRDefault="005003A1" w:rsidP="005003A1">
      <w:pPr>
        <w:pStyle w:val="ListBullet"/>
      </w:pPr>
      <w:r w:rsidRPr="00A62730">
        <w:t>Excellent collaboration and teamwork</w:t>
      </w:r>
      <w:r>
        <w:t>.</w:t>
      </w:r>
    </w:p>
    <w:p w14:paraId="3474B2C3" w14:textId="77777777" w:rsidR="005003A1" w:rsidRDefault="005003A1" w:rsidP="005003A1">
      <w:pPr>
        <w:pStyle w:val="ListBullet"/>
        <w:numPr>
          <w:ilvl w:val="0"/>
          <w:numId w:val="0"/>
        </w:numPr>
        <w:ind w:left="360" w:hanging="360"/>
      </w:pPr>
    </w:p>
    <w:p w14:paraId="597C1B0B" w14:textId="77777777" w:rsidR="005003A1" w:rsidRDefault="005003A1" w:rsidP="005003A1">
      <w:pPr>
        <w:pStyle w:val="ListBullet"/>
        <w:numPr>
          <w:ilvl w:val="0"/>
          <w:numId w:val="0"/>
        </w:numPr>
        <w:ind w:left="360" w:hanging="360"/>
      </w:pPr>
    </w:p>
    <w:sectPr w:rsidR="005003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F4A49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16150F"/>
    <w:multiLevelType w:val="hybridMultilevel"/>
    <w:tmpl w:val="478C5A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6172266">
    <w:abstractNumId w:val="8"/>
  </w:num>
  <w:num w:numId="2" w16cid:durableId="937130884">
    <w:abstractNumId w:val="6"/>
  </w:num>
  <w:num w:numId="3" w16cid:durableId="1115368707">
    <w:abstractNumId w:val="5"/>
  </w:num>
  <w:num w:numId="4" w16cid:durableId="2093499851">
    <w:abstractNumId w:val="4"/>
  </w:num>
  <w:num w:numId="5" w16cid:durableId="2137601896">
    <w:abstractNumId w:val="7"/>
  </w:num>
  <w:num w:numId="6" w16cid:durableId="1022632391">
    <w:abstractNumId w:val="3"/>
  </w:num>
  <w:num w:numId="7" w16cid:durableId="599409808">
    <w:abstractNumId w:val="2"/>
  </w:num>
  <w:num w:numId="8" w16cid:durableId="1459059960">
    <w:abstractNumId w:val="1"/>
  </w:num>
  <w:num w:numId="9" w16cid:durableId="1561479064">
    <w:abstractNumId w:val="0"/>
  </w:num>
  <w:num w:numId="10" w16cid:durableId="14444250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2D7"/>
    <w:rsid w:val="005003A1"/>
    <w:rsid w:val="00AA1D8D"/>
    <w:rsid w:val="00B2675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25DF6F"/>
  <w14:defaultImageDpi w14:val="300"/>
  <w15:docId w15:val="{CEF453AA-2174-4992-B9E3-9784413A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Bhavesh Patel</cp:lastModifiedBy>
  <cp:revision>2</cp:revision>
  <dcterms:created xsi:type="dcterms:W3CDTF">2013-12-23T23:15:00Z</dcterms:created>
  <dcterms:modified xsi:type="dcterms:W3CDTF">2025-08-04T14:09:00Z</dcterms:modified>
  <cp:category/>
</cp:coreProperties>
</file>