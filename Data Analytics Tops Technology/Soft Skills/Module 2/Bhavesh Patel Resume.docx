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0A88" w14:textId="7C6531DA" w:rsidR="00FF0B89" w:rsidRDefault="004B2500">
      <w:pPr>
        <w:pStyle w:val="Heading1"/>
        <w:jc w:val="center"/>
      </w:pPr>
      <w:r>
        <w:t>Bhavesh Patel</w:t>
      </w:r>
    </w:p>
    <w:p w14:paraId="7035CB56" w14:textId="4C7B2582" w:rsidR="00FF0B89" w:rsidRDefault="004B2500">
      <w:pPr>
        <w:pStyle w:val="BodyText"/>
        <w:jc w:val="center"/>
      </w:pPr>
      <w:r>
        <w:t>Shivalay Apartment, Vejalpur,</w:t>
      </w:r>
      <w:r w:rsidR="007E0E9B">
        <w:t xml:space="preserve"> </w:t>
      </w:r>
      <w:r>
        <w:t>Ahmedabad</w:t>
      </w:r>
      <w:r w:rsidR="007E0E9B">
        <w:t xml:space="preserve">, </w:t>
      </w:r>
      <w:r>
        <w:t>Gujarat</w:t>
      </w:r>
      <w:r w:rsidR="007E0E9B">
        <w:t xml:space="preserve">, </w:t>
      </w:r>
      <w:r>
        <w:t>380052</w:t>
      </w:r>
    </w:p>
    <w:p w14:paraId="629D86A1" w14:textId="77777777" w:rsidR="007E0E9B" w:rsidRDefault="004B2500">
      <w:pPr>
        <w:pStyle w:val="BodyText"/>
        <w:jc w:val="center"/>
      </w:pPr>
      <w:hyperlink r:id="rId6" w:history="1">
        <w:r w:rsidRPr="008457D8">
          <w:rPr>
            <w:rStyle w:val="Hyperlink"/>
          </w:rPr>
          <w:t>bhaveshpatel8746@gmail.com</w:t>
        </w:r>
      </w:hyperlink>
      <w:r>
        <w:t xml:space="preserve"> </w:t>
      </w:r>
      <w:r w:rsidR="007E0E9B">
        <w:t xml:space="preserve">| </w:t>
      </w:r>
      <w:r>
        <w:t>8619538465</w:t>
      </w:r>
      <w:r w:rsidR="007E0E9B">
        <w:t xml:space="preserve"> </w:t>
      </w:r>
    </w:p>
    <w:p w14:paraId="5AC68A77" w14:textId="790226F5" w:rsidR="00FF0B89" w:rsidRDefault="004B2500">
      <w:pPr>
        <w:pStyle w:val="BodyText"/>
        <w:jc w:val="center"/>
      </w:pPr>
      <w:r w:rsidRPr="004B2500">
        <w:t>https://www.linkedin.com/in/bhaveshpatel-0a6b91294</w:t>
      </w:r>
    </w:p>
    <w:p w14:paraId="0DBAEA8C" w14:textId="77777777" w:rsidR="00FF0B89" w:rsidRPr="004B2500" w:rsidRDefault="007E0E9B">
      <w:pPr>
        <w:pStyle w:val="Heading2"/>
      </w:pPr>
      <w:r>
        <w:t>Career Objective</w:t>
      </w:r>
    </w:p>
    <w:p w14:paraId="4740D4F9" w14:textId="77777777" w:rsidR="004B2500" w:rsidRDefault="004B250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B25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Learning Data Analytics with hands-on training in Excel, SQL, Python, and Power BI. I enjoy solving problems, finding insights in data, and making smart decisions with numbers. I'm focused, detail-oriented, and ready to apply my skills in real projects and grow as a data analyst.</w:t>
      </w:r>
    </w:p>
    <w:p w14:paraId="55CFA0D5" w14:textId="641CFDC8" w:rsidR="00FF0B89" w:rsidRDefault="007E0E9B">
      <w:pPr>
        <w:pStyle w:val="Heading2"/>
      </w:pPr>
      <w:r>
        <w:t>Key Skills &amp; Technical Expertise</w:t>
      </w:r>
    </w:p>
    <w:p w14:paraId="1959E5E5" w14:textId="0B366A1A" w:rsidR="00FF0B89" w:rsidRDefault="007E0E9B">
      <w:pPr>
        <w:pStyle w:val="BodyText"/>
      </w:pPr>
      <w:r>
        <w:t>🔹</w:t>
      </w:r>
      <w:r>
        <w:t xml:space="preserve"> </w:t>
      </w:r>
      <w:r w:rsidR="004B2500">
        <w:t>Python</w:t>
      </w:r>
      <w:r w:rsidR="00B0020C">
        <w:t xml:space="preserve"> programing </w:t>
      </w:r>
    </w:p>
    <w:p w14:paraId="28D545DA" w14:textId="7C564516" w:rsidR="00FF0B89" w:rsidRDefault="007E0E9B">
      <w:pPr>
        <w:pStyle w:val="BodyText"/>
      </w:pPr>
      <w:r>
        <w:t>🔹</w:t>
      </w:r>
      <w:r>
        <w:t xml:space="preserve"> </w:t>
      </w:r>
      <w:r w:rsidR="004B2500">
        <w:t>SQL</w:t>
      </w:r>
      <w:r>
        <w:t xml:space="preserve"> </w:t>
      </w:r>
      <w:r>
        <w:t>D</w:t>
      </w:r>
      <w:r>
        <w:t>a</w:t>
      </w:r>
      <w:r>
        <w:t>t</w:t>
      </w:r>
      <w:r>
        <w:t>a</w:t>
      </w:r>
      <w:r>
        <w:t>b</w:t>
      </w:r>
      <w:r>
        <w:t>a</w:t>
      </w:r>
      <w:r>
        <w:t>s</w:t>
      </w:r>
      <w:r>
        <w:t>e</w:t>
      </w:r>
    </w:p>
    <w:p w14:paraId="18E596DC" w14:textId="65F32278" w:rsidR="00FF0B89" w:rsidRDefault="007E0E9B">
      <w:pPr>
        <w:pStyle w:val="BodyText"/>
      </w:pPr>
      <w:r>
        <w:t>🔹</w:t>
      </w:r>
      <w:r>
        <w:t xml:space="preserve"> </w:t>
      </w:r>
      <w:r w:rsidR="00D838D5">
        <w:t>Power BI</w:t>
      </w:r>
    </w:p>
    <w:p w14:paraId="3AD94785" w14:textId="5E5FE543" w:rsidR="00FF0B89" w:rsidRDefault="007E0E9B">
      <w:pPr>
        <w:pStyle w:val="BodyText"/>
      </w:pPr>
      <w:r>
        <w:t>🔹</w:t>
      </w:r>
      <w:r>
        <w:t xml:space="preserve"> </w:t>
      </w:r>
      <w:r w:rsidR="00D838D5">
        <w:t>Excel</w:t>
      </w:r>
    </w:p>
    <w:p w14:paraId="3C998BBD" w14:textId="77777777" w:rsidR="00FF0B89" w:rsidRDefault="007E0E9B">
      <w:pPr>
        <w:pStyle w:val="Heading2"/>
      </w:pPr>
      <w:r>
        <w:t>Education</w:t>
      </w:r>
    </w:p>
    <w:p w14:paraId="6992A401" w14:textId="6702BFA7" w:rsidR="00FF0B89" w:rsidRDefault="007E0E9B">
      <w:pPr>
        <w:pStyle w:val="BodyText"/>
      </w:pPr>
      <w:r>
        <w:t>🎓</w:t>
      </w:r>
      <w:r>
        <w:t xml:space="preserve"> Certification in </w:t>
      </w:r>
      <w:r w:rsidR="00D838D5">
        <w:t xml:space="preserve">Data </w:t>
      </w:r>
      <w:r w:rsidR="00D838D5" w:rsidRPr="00D838D5">
        <w:t>Analyti</w:t>
      </w:r>
      <w:r w:rsidR="00D838D5">
        <w:t>cs</w:t>
      </w:r>
      <w:r>
        <w:t xml:space="preserve"> - TOPS Technologies, </w:t>
      </w:r>
      <w:r w:rsidR="00D838D5">
        <w:t>2025</w:t>
      </w:r>
    </w:p>
    <w:p w14:paraId="39AAAC1B" w14:textId="301F9573" w:rsidR="00FF0B89" w:rsidRDefault="007E0E9B">
      <w:pPr>
        <w:pStyle w:val="BodyText"/>
      </w:pPr>
      <w:r>
        <w:t>🎓</w:t>
      </w:r>
      <w:r>
        <w:t xml:space="preserve"> </w:t>
      </w:r>
      <w:r>
        <w:t xml:space="preserve">Bachelor’s Degree in </w:t>
      </w:r>
      <w:r w:rsidR="00D838D5" w:rsidRPr="00D838D5">
        <w:t>B.Sc.</w:t>
      </w:r>
      <w:r w:rsidR="00D838D5" w:rsidRPr="00D838D5">
        <w:t xml:space="preserve"> IT</w:t>
      </w:r>
      <w:r w:rsidR="00D838D5">
        <w:t xml:space="preserve"> (Software developer)</w:t>
      </w:r>
      <w:r>
        <w:t xml:space="preserve"> - </w:t>
      </w:r>
      <w:r w:rsidR="00D838D5">
        <w:t>Gujarat</w:t>
      </w:r>
      <w:r>
        <w:t xml:space="preserve"> University</w:t>
      </w:r>
      <w:r>
        <w:t xml:space="preserve">, </w:t>
      </w:r>
      <w:r w:rsidR="00D838D5">
        <w:t>2023</w:t>
      </w:r>
    </w:p>
    <w:p w14:paraId="6399574E" w14:textId="77777777" w:rsidR="00FF0B89" w:rsidRDefault="007E0E9B">
      <w:pPr>
        <w:pStyle w:val="Heading2"/>
      </w:pPr>
      <w:r>
        <w:t>Projects &amp; Practical Assignments</w:t>
      </w:r>
    </w:p>
    <w:p w14:paraId="0CB740D4" w14:textId="44CDD873" w:rsidR="00FF0B89" w:rsidRDefault="007E0E9B">
      <w:pPr>
        <w:pStyle w:val="Heading3"/>
      </w:pPr>
      <w:r>
        <w:t>🔹</w:t>
      </w:r>
      <w:r>
        <w:t xml:space="preserve"> Project 1: </w:t>
      </w:r>
      <w:r w:rsidR="00B0020C" w:rsidRPr="00B0020C">
        <w:t>Introduction to Excel</w:t>
      </w:r>
    </w:p>
    <w:p w14:paraId="6D3EB14C" w14:textId="4D897482" w:rsidR="00FF0B89" w:rsidRDefault="007E0E9B">
      <w:pPr>
        <w:pStyle w:val="BodyText"/>
      </w:pPr>
      <w:r>
        <w:t>📌</w:t>
      </w:r>
      <w:r>
        <w:t xml:space="preserve"> </w:t>
      </w:r>
      <w:r w:rsidRPr="00B0020C">
        <w:rPr>
          <w:b/>
          <w:bCs/>
        </w:rPr>
        <w:t>Description</w:t>
      </w:r>
      <w:r>
        <w:t>:</w:t>
      </w:r>
      <w:r w:rsidR="00B0020C" w:rsidRPr="00B0020C">
        <w:t xml:space="preserve"> </w:t>
      </w:r>
      <w:r w:rsidR="00B0020C" w:rsidRPr="00B0020C">
        <w:t>A beginner-friendly course that teaches the basics of Microsoft Excel, including spreadsheets, formulas, and data organization.</w:t>
      </w:r>
    </w:p>
    <w:p w14:paraId="192497DD" w14:textId="5E7E74BD" w:rsidR="00FF0B89" w:rsidRDefault="007E0E9B">
      <w:pPr>
        <w:pStyle w:val="BodyText"/>
      </w:pPr>
      <w:r>
        <w:t>🛠</w:t>
      </w:r>
      <w:r>
        <w:t xml:space="preserve"> </w:t>
      </w:r>
      <w:r w:rsidRPr="00B0020C">
        <w:rPr>
          <w:b/>
          <w:bCs/>
        </w:rPr>
        <w:t>Tools/Features</w:t>
      </w:r>
      <w:r>
        <w:t xml:space="preserve">: </w:t>
      </w:r>
      <w:r w:rsidR="00B0020C" w:rsidRPr="00B0020C">
        <w:t>Microsoft Excel</w:t>
      </w:r>
    </w:p>
    <w:p w14:paraId="33CAF257" w14:textId="3F0245BA" w:rsidR="00FF0B89" w:rsidRDefault="007E0E9B" w:rsidP="00B0020C">
      <w:pPr>
        <w:pStyle w:val="BodyText"/>
      </w:pPr>
      <w:r>
        <w:rPr>
          <w:rFonts w:ascii="Segoe UI Emoji" w:hAnsi="Segoe UI Emoji" w:cs="Segoe UI Emoji"/>
        </w:rPr>
        <w:t>🔗</w:t>
      </w:r>
      <w:r>
        <w:t xml:space="preserve"> </w:t>
      </w:r>
      <w:r w:rsidRPr="00B0020C">
        <w:rPr>
          <w:b/>
          <w:bCs/>
        </w:rPr>
        <w:t>GitHub Link</w:t>
      </w:r>
      <w:r>
        <w:t xml:space="preserve">: </w:t>
      </w:r>
      <w:r w:rsidR="00B0020C" w:rsidRPr="00B0020C">
        <w:t>https://github.com/bhaveshpatel1602/TOPS-Technologies/tree/main/Data%20Analytics%20Tops%20Technology</w:t>
      </w:r>
    </w:p>
    <w:p w14:paraId="0BBFAFED" w14:textId="644D8B5A" w:rsidR="00FF0B89" w:rsidRDefault="007E0E9B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Project 2: </w:t>
      </w:r>
      <w:r w:rsidR="00B0020C" w:rsidRPr="00B0020C">
        <w:t>Introduction to Python</w:t>
      </w:r>
    </w:p>
    <w:p w14:paraId="53CCD30A" w14:textId="1CEE71FC" w:rsidR="00FF0B89" w:rsidRDefault="007E0E9B">
      <w:pPr>
        <w:pStyle w:val="BodyText"/>
      </w:pPr>
      <w:r>
        <w:t>📌</w:t>
      </w:r>
      <w:r>
        <w:t xml:space="preserve"> </w:t>
      </w:r>
      <w:r w:rsidRPr="006D6B11">
        <w:rPr>
          <w:b/>
          <w:bCs/>
        </w:rPr>
        <w:t>Description</w:t>
      </w:r>
      <w:r>
        <w:t xml:space="preserve">: </w:t>
      </w:r>
      <w:r w:rsidR="006D6B11" w:rsidRPr="006D6B11">
        <w:t>A beginner-level course that introduces the fundamentals of Python programming, including syntax, variables, and basic problem-solving.</w:t>
      </w:r>
    </w:p>
    <w:p w14:paraId="73C90C75" w14:textId="25A1A3E6" w:rsidR="00FF0B89" w:rsidRDefault="007E0E9B">
      <w:pPr>
        <w:pStyle w:val="BodyText"/>
      </w:pPr>
      <w:r>
        <w:t>🛠</w:t>
      </w:r>
      <w:r>
        <w:t xml:space="preserve"> </w:t>
      </w:r>
      <w:r w:rsidRPr="006D6B11">
        <w:rPr>
          <w:b/>
          <w:bCs/>
        </w:rPr>
        <w:t>Tools/Features</w:t>
      </w:r>
      <w:r>
        <w:t xml:space="preserve">: </w:t>
      </w:r>
      <w:r w:rsidR="006D6B11">
        <w:t>VS Code</w:t>
      </w:r>
    </w:p>
    <w:p w14:paraId="47486F89" w14:textId="10EB7F8D" w:rsidR="00FF0B89" w:rsidRDefault="007E0E9B" w:rsidP="006D6B11">
      <w:pPr>
        <w:pStyle w:val="BodyText"/>
      </w:pPr>
      <w:r>
        <w:rPr>
          <w:rFonts w:ascii="Segoe UI Emoji" w:hAnsi="Segoe UI Emoji" w:cs="Segoe UI Emoji"/>
        </w:rPr>
        <w:t>🔗</w:t>
      </w:r>
      <w:r>
        <w:t xml:space="preserve"> </w:t>
      </w:r>
      <w:r w:rsidRPr="006D6B11">
        <w:rPr>
          <w:b/>
          <w:bCs/>
        </w:rPr>
        <w:t>GitHub Link</w:t>
      </w:r>
      <w:r>
        <w:t xml:space="preserve">: </w:t>
      </w:r>
      <w:r w:rsidR="006D6B11" w:rsidRPr="006D6B11">
        <w:t>https://github.com/bhaveshpatel1602/TOPS-Technologies/tree/main/Data%20Analytics%20Tops%20Technology</w:t>
      </w:r>
    </w:p>
    <w:p w14:paraId="4C0C4E82" w14:textId="77777777" w:rsidR="00FF0B89" w:rsidRDefault="007E0E9B">
      <w:pPr>
        <w:pStyle w:val="Heading2"/>
      </w:pPr>
      <w:r>
        <w:lastRenderedPageBreak/>
        <w:t>Certifications &amp; Achievements</w:t>
      </w:r>
    </w:p>
    <w:p w14:paraId="0F2C9DE2" w14:textId="5FB10DA3" w:rsidR="00FF0B89" w:rsidRDefault="007E0E9B">
      <w:pPr>
        <w:pStyle w:val="BodyText"/>
      </w:pPr>
      <w:r>
        <w:rPr>
          <w:rFonts w:ascii="Segoe UI Emoji" w:hAnsi="Segoe UI Emoji" w:cs="Segoe UI Emoji"/>
        </w:rPr>
        <w:t>🏅</w:t>
      </w:r>
      <w:r>
        <w:t xml:space="preserve"> NSDC Certification in </w:t>
      </w:r>
      <w:r w:rsidR="00B0020C" w:rsidRPr="00B0020C">
        <w:t>Data Analyst</w:t>
      </w:r>
    </w:p>
    <w:p w14:paraId="60789D77" w14:textId="77777777" w:rsidR="00FF0B89" w:rsidRDefault="007E0E9B">
      <w:pPr>
        <w:pStyle w:val="Heading2"/>
      </w:pPr>
      <w:r>
        <w:t>Strengths</w:t>
      </w:r>
    </w:p>
    <w:p w14:paraId="0E3DB740" w14:textId="77777777" w:rsidR="00FF0B89" w:rsidRDefault="007E0E9B">
      <w:pPr>
        <w:pStyle w:val="BodyText"/>
      </w:pPr>
      <w:r>
        <w:t>✔</w:t>
      </w:r>
      <w:r>
        <w:t xml:space="preserve"> Strong analytical and problem-solving skills.</w:t>
      </w:r>
    </w:p>
    <w:p w14:paraId="70ABBDA1" w14:textId="77777777" w:rsidR="00FF0B89" w:rsidRDefault="007E0E9B">
      <w:pPr>
        <w:pStyle w:val="BodyText"/>
      </w:pPr>
      <w:r>
        <w:t>✔</w:t>
      </w:r>
      <w:r>
        <w:t xml:space="preserve"> Ability to quickly learn new technologies.</w:t>
      </w:r>
    </w:p>
    <w:p w14:paraId="3FBE71DF" w14:textId="380A5370" w:rsidR="00FF0B89" w:rsidRDefault="007E0E9B" w:rsidP="00D838D5">
      <w:pPr>
        <w:pStyle w:val="BodyText"/>
      </w:pPr>
      <w:r>
        <w:rPr>
          <w:rFonts w:ascii="Segoe UI Symbol" w:hAnsi="Segoe UI Symbol" w:cs="Segoe UI Symbol"/>
        </w:rPr>
        <w:t>✔</w:t>
      </w:r>
      <w:r>
        <w:t xml:space="preserve"> Excellent collaboration and teamwork.</w:t>
      </w:r>
    </w:p>
    <w:p w14:paraId="08235214" w14:textId="77777777" w:rsidR="00FF0B89" w:rsidRDefault="007E0E9B">
      <w:pPr>
        <w:pStyle w:val="Heading2"/>
      </w:pPr>
      <w:r>
        <w:t>P</w:t>
      </w:r>
      <w:r>
        <w:t>ersonal Information</w:t>
      </w:r>
    </w:p>
    <w:p w14:paraId="4E10897B" w14:textId="00527A6E" w:rsidR="00FF0B89" w:rsidRDefault="007E0E9B">
      <w:pPr>
        <w:pStyle w:val="BodyText"/>
      </w:pPr>
      <w:r>
        <w:t>🗣</w:t>
      </w:r>
      <w:r>
        <w:t xml:space="preserve"> Languages Known: English, Hindi</w:t>
      </w:r>
    </w:p>
    <w:p w14:paraId="6B7700B5" w14:textId="718936DB" w:rsidR="00FF0B89" w:rsidRDefault="007E0E9B">
      <w:pPr>
        <w:pStyle w:val="BodyText"/>
      </w:pPr>
      <w:r>
        <w:t>🎯</w:t>
      </w:r>
      <w:r>
        <w:t xml:space="preserve"> Hobbies: </w:t>
      </w:r>
      <w:r w:rsidR="00D838D5">
        <w:t>Playing pickleball, Listening music</w:t>
      </w:r>
    </w:p>
    <w:p w14:paraId="4F631577" w14:textId="77777777" w:rsidR="00FF0B89" w:rsidRDefault="007E0E9B">
      <w:pPr>
        <w:pStyle w:val="Heading2"/>
      </w:pPr>
      <w:r>
        <w:t>Declaration</w:t>
      </w:r>
    </w:p>
    <w:p w14:paraId="273B5DDC" w14:textId="77777777" w:rsidR="00FF0B89" w:rsidRDefault="007E0E9B">
      <w:pPr>
        <w:pStyle w:val="BodyText"/>
      </w:pPr>
      <w:r>
        <w:t>I hereby declare that the information provided above is accurate to the best of my knowledge and belief.</w:t>
      </w:r>
    </w:p>
    <w:sectPr w:rsidR="00FF0B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872711">
    <w:abstractNumId w:val="8"/>
  </w:num>
  <w:num w:numId="2" w16cid:durableId="1200431657">
    <w:abstractNumId w:val="6"/>
  </w:num>
  <w:num w:numId="3" w16cid:durableId="1558860241">
    <w:abstractNumId w:val="5"/>
  </w:num>
  <w:num w:numId="4" w16cid:durableId="1039823351">
    <w:abstractNumId w:val="4"/>
  </w:num>
  <w:num w:numId="5" w16cid:durableId="1819569556">
    <w:abstractNumId w:val="7"/>
  </w:num>
  <w:num w:numId="6" w16cid:durableId="1756364947">
    <w:abstractNumId w:val="3"/>
  </w:num>
  <w:num w:numId="7" w16cid:durableId="1678968436">
    <w:abstractNumId w:val="2"/>
  </w:num>
  <w:num w:numId="8" w16cid:durableId="1422095270">
    <w:abstractNumId w:val="1"/>
  </w:num>
  <w:num w:numId="9" w16cid:durableId="20189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779A"/>
    <w:rsid w:val="0029639D"/>
    <w:rsid w:val="00326F90"/>
    <w:rsid w:val="004B2500"/>
    <w:rsid w:val="006D6B11"/>
    <w:rsid w:val="007E0E9B"/>
    <w:rsid w:val="00AA1D8D"/>
    <w:rsid w:val="00B0020C"/>
    <w:rsid w:val="00B47730"/>
    <w:rsid w:val="00CB0664"/>
    <w:rsid w:val="00D838D5"/>
    <w:rsid w:val="00FC693F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2B74B"/>
  <w14:defaultImageDpi w14:val="300"/>
  <w15:docId w15:val="{FF9ACD20-05ED-4A18-948B-90392297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B2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veshpatel87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Bhavesh Patel</cp:lastModifiedBy>
  <cp:revision>3</cp:revision>
  <dcterms:created xsi:type="dcterms:W3CDTF">2025-07-26T06:19:00Z</dcterms:created>
  <dcterms:modified xsi:type="dcterms:W3CDTF">2025-07-26T06:20:00Z</dcterms:modified>
  <cp:category/>
</cp:coreProperties>
</file>